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Comandos Git Básicos</w:t>
      </w:r>
    </w:p>
    <w:p>
      <w:r>
        <w:t>### Inicializar un Repositorio</w:t>
      </w:r>
    </w:p>
    <w:p>
      <w:r>
        <w:t>1. **Inicializar un repositorio de Git en un nuevo proyecto:**</w:t>
      </w:r>
    </w:p>
    <w:p>
      <w:r>
        <w:t xml:space="preserve">   - `git init`</w:t>
      </w:r>
    </w:p>
    <w:p>
      <w:r>
        <w:t>2. **Clonar un repositorio existente:**</w:t>
      </w:r>
    </w:p>
    <w:p>
      <w:r>
        <w:t xml:space="preserve">   - `git clone https://github.com/usuario/nombre-del-repositorio.git`</w:t>
      </w:r>
    </w:p>
    <w:p/>
    <w:p>
      <w:r>
        <w:t>### Configuración Básica</w:t>
      </w:r>
    </w:p>
    <w:p>
      <w:r>
        <w:t>3. **Configurar tu nombre de usuario y correo electrónico:**</w:t>
      </w:r>
    </w:p>
    <w:p>
      <w:r>
        <w:t xml:space="preserve">   - `git config --global user.name "Tu Nombre"`</w:t>
      </w:r>
    </w:p>
    <w:p>
      <w:r>
        <w:t xml:space="preserve">   - `git config --global user.email "tuemail@ejemplo.com"`</w:t>
      </w:r>
    </w:p>
    <w:p/>
    <w:p>
      <w:r>
        <w:t>### Comandos Básicos</w:t>
      </w:r>
    </w:p>
    <w:p>
      <w:r>
        <w:t>4. **Añadir archivos al área de preparación (staging area):**</w:t>
      </w:r>
    </w:p>
    <w:p>
      <w:r>
        <w:t xml:space="preserve">   - `git add nombre-del-archivo`</w:t>
      </w:r>
    </w:p>
    <w:p>
      <w:r>
        <w:t xml:space="preserve">   - Para añadir todos los archivos:</w:t>
      </w:r>
    </w:p>
    <w:p>
      <w:r>
        <w:t xml:space="preserve">     - `git add .`</w:t>
      </w:r>
    </w:p>
    <w:p>
      <w:r>
        <w:t>5. **Hacer un commit de los cambios:**</w:t>
      </w:r>
    </w:p>
    <w:p>
      <w:r>
        <w:t xml:space="preserve">   - `git commit -m "Mensaje del commit"`</w:t>
      </w:r>
    </w:p>
    <w:p>
      <w:r>
        <w:t>6. **Ver el estado del repositorio:**</w:t>
      </w:r>
    </w:p>
    <w:p>
      <w:r>
        <w:t xml:space="preserve">   - `git status`</w:t>
      </w:r>
    </w:p>
    <w:p>
      <w:r>
        <w:t>7. **Ver el historial de commits:**</w:t>
      </w:r>
    </w:p>
    <w:p>
      <w:r>
        <w:t xml:space="preserve">   - `git log`</w:t>
      </w:r>
    </w:p>
    <w:p/>
    <w:p>
      <w:r>
        <w:t>### Trabajando con Ramas</w:t>
      </w:r>
    </w:p>
    <w:p>
      <w:r>
        <w:t>8. **Crear una nueva rama:**</w:t>
      </w:r>
    </w:p>
    <w:p>
      <w:r>
        <w:t xml:space="preserve">   - `git branch nombre-de-la-rama`</w:t>
      </w:r>
    </w:p>
    <w:p>
      <w:r>
        <w:t>9. **Cambiar a una rama diferente:**</w:t>
      </w:r>
    </w:p>
    <w:p>
      <w:r>
        <w:t xml:space="preserve">   - `git checkout nombre-de-la-rama`</w:t>
      </w:r>
    </w:p>
    <w:p>
      <w:r>
        <w:t>10. **Crear y cambiar a una nueva rama:**</w:t>
      </w:r>
    </w:p>
    <w:p>
      <w:r>
        <w:t xml:space="preserve">    - `git checkout -b nombre-de-la-rama`</w:t>
      </w:r>
    </w:p>
    <w:p>
      <w:r>
        <w:t>11. **Fusionar una rama con la rama actual:**</w:t>
      </w:r>
    </w:p>
    <w:p>
      <w:r>
        <w:t xml:space="preserve">    - `git merge nombre-de-la-rama`</w:t>
      </w:r>
    </w:p>
    <w:p/>
    <w:p>
      <w:r>
        <w:t>### Trabajando con Remotos</w:t>
      </w:r>
    </w:p>
    <w:p>
      <w:r>
        <w:t>12. **Añadir un remoto:**</w:t>
      </w:r>
    </w:p>
    <w:p>
      <w:r>
        <w:t xml:space="preserve">    - `git remote add origin https://github.com/usuario/nombre-del-repositorio.git`</w:t>
      </w:r>
    </w:p>
    <w:p>
      <w:r>
        <w:t>13. **Verificar los remotos:**</w:t>
      </w:r>
    </w:p>
    <w:p>
      <w:r>
        <w:t xml:space="preserve">    - `git remote -v`</w:t>
      </w:r>
    </w:p>
    <w:p>
      <w:r>
        <w:t>14. **Enviar cambios al repositorio remoto:**</w:t>
      </w:r>
    </w:p>
    <w:p>
      <w:r>
        <w:t xml:space="preserve">    - `git push origin nombre-de-la-rama`</w:t>
      </w:r>
    </w:p>
    <w:p>
      <w:r>
        <w:t>15. **Obtener cambios del repositorio remoto:**</w:t>
      </w:r>
    </w:p>
    <w:p>
      <w:r>
        <w:t xml:space="preserve">    - `git pull origin nombre-de-la-rama`</w:t>
      </w:r>
    </w:p>
    <w:p/>
    <w:p>
      <w:r>
        <w:t>### Ejemplo de Flujo de Trabajo</w:t>
      </w:r>
    </w:p>
    <w:p>
      <w:r>
        <w:t>1. **Clona el repositorio (si aún no lo has hecho):**</w:t>
      </w:r>
    </w:p>
    <w:p>
      <w:r>
        <w:t xml:space="preserve">   - `git clone https://github.com/usuario/nombre-del-repositorio.git`</w:t>
      </w:r>
    </w:p>
    <w:p>
      <w:r>
        <w:t xml:space="preserve">   - `cd nombre-del-repositorio`</w:t>
      </w:r>
    </w:p>
    <w:p>
      <w:r>
        <w:t>2. **Crea y cambia a una nueva rama:**</w:t>
      </w:r>
    </w:p>
    <w:p>
      <w:r>
        <w:t xml:space="preserve">   - `git checkout -b nueva-caracteristica`</w:t>
      </w:r>
    </w:p>
    <w:p>
      <w:r>
        <w:t>3. **Haz cambios en tu código y añádelos al área de preparación:**</w:t>
      </w:r>
    </w:p>
    <w:p>
      <w:r>
        <w:t xml:space="preserve">   - `git add .`</w:t>
      </w:r>
    </w:p>
    <w:p>
      <w:r>
        <w:t>4. **Haz un commit de los cambios:**</w:t>
      </w:r>
    </w:p>
    <w:p>
      <w:r>
        <w:t xml:space="preserve">   - `git commit -m "Añadida nueva característica"`</w:t>
      </w:r>
    </w:p>
    <w:p>
      <w:r>
        <w:t>5. **Envía los cambios al repositorio remoto:**</w:t>
      </w:r>
    </w:p>
    <w:p>
      <w:r>
        <w:t xml:space="preserve">   - `git push origin nueva-caracteristica`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